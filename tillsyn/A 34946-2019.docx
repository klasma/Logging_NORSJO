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34946-2019 i Norsjö kommun</w:t>
      </w:r>
    </w:p>
    <w:p>
      <w:r>
        <w:t>Detta dokument behandlar höga naturvärden i avverkningsamälan A 34946-2019 i Norsjö kommun. Denna avverkningsanmälan inkom 2019-07-12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gammelgransskål (NT), garnlav (NT), granticka (NT), lunglav (NT), bårdlav (S), dvärgtufs (S), korallblylav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34946-2019.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7213363, E 692126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4946-2019.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7213363, E 692126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