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61542-2019 i Norsjö kommun</w:t>
      </w:r>
    </w:p>
    <w:p>
      <w:r>
        <w:t>Detta dokument behandlar höga naturvärden i avverkningsamälan A 61542-2019 i Norsjö kommun. Denna avverkningsanmälan inkom 2019-11-15 och omfattar 31,1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61542-2019.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7212318, E 700136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